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DADD9" w14:textId="7F96339D" w:rsidR="005B2210" w:rsidRDefault="005B2210" w:rsidP="005B2210">
      <w:pPr>
        <w:pStyle w:val="Titre1"/>
        <w:rPr>
          <w:lang w:val="fr-FR"/>
        </w:rPr>
      </w:pPr>
      <w:r w:rsidRPr="005B2210">
        <w:rPr>
          <w:lang w:val="fr-FR"/>
        </w:rPr>
        <w:t xml:space="preserve">Le procès de </w:t>
      </w:r>
      <w:proofErr w:type="spellStart"/>
      <w:r w:rsidRPr="005B2210">
        <w:rPr>
          <w:lang w:val="fr-FR"/>
        </w:rPr>
        <w:t>J.K.Rowling</w:t>
      </w:r>
      <w:proofErr w:type="spellEnd"/>
      <w:r>
        <w:rPr>
          <w:lang w:val="fr-FR"/>
        </w:rPr>
        <w:t xml:space="preserve"> N°22 :</w:t>
      </w:r>
    </w:p>
    <w:p w14:paraId="27C6C7EC" w14:textId="77777777" w:rsidR="005B2210" w:rsidRDefault="005B2210" w:rsidP="005B2210">
      <w:pPr>
        <w:rPr>
          <w:lang w:val="fr-FR"/>
        </w:rPr>
      </w:pPr>
    </w:p>
    <w:p w14:paraId="3BF45EA2" w14:textId="775256ED" w:rsidR="005B2210" w:rsidRDefault="005B2210" w:rsidP="005B2210">
      <w:pPr>
        <w:rPr>
          <w:lang w:val="fr-FR"/>
        </w:rPr>
      </w:pPr>
      <w:r>
        <w:rPr>
          <w:lang w:val="fr-FR"/>
        </w:rPr>
        <w:t xml:space="preserve">Prompt : </w:t>
      </w:r>
      <w:r>
        <w:rPr>
          <w:lang w:val="fr-FR"/>
        </w:rPr>
        <w:br/>
      </w:r>
      <w:r w:rsidRPr="005B2210">
        <w:rPr>
          <w:lang w:val="fr-FR"/>
        </w:rPr>
        <w:t>Il est temps pour nous de faire une rétrospective objective de toute la saga Harry Potter.</w:t>
      </w:r>
    </w:p>
    <w:p w14:paraId="74919B8E" w14:textId="4683738A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>L’idée est de savoir si les livres sont de plus en plus qualitatifs ou non. Pour se faire, un</w:t>
      </w:r>
    </w:p>
    <w:p w14:paraId="11099691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>peu de data visualisation s’impose :</w:t>
      </w:r>
    </w:p>
    <w:p w14:paraId="37E1F572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 xml:space="preserve">Le nombre de fois ou </w:t>
      </w:r>
      <w:proofErr w:type="spellStart"/>
      <w:r w:rsidRPr="005B2210">
        <w:rPr>
          <w:lang w:val="fr-FR"/>
        </w:rPr>
        <w:t>harry</w:t>
      </w:r>
      <w:proofErr w:type="spellEnd"/>
      <w:r w:rsidRPr="005B2210">
        <w:rPr>
          <w:lang w:val="fr-FR"/>
        </w:rPr>
        <w:t xml:space="preserve"> </w:t>
      </w:r>
      <w:proofErr w:type="spellStart"/>
      <w:r w:rsidRPr="005B2210">
        <w:rPr>
          <w:lang w:val="fr-FR"/>
        </w:rPr>
        <w:t>potter</w:t>
      </w:r>
      <w:proofErr w:type="spellEnd"/>
      <w:r w:rsidRPr="005B2210">
        <w:rPr>
          <w:lang w:val="fr-FR"/>
        </w:rPr>
        <w:t xml:space="preserve"> touche sa cicatrice (ça fait mal).</w:t>
      </w:r>
    </w:p>
    <w:p w14:paraId="7291D5CD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 xml:space="preserve">Le nombre de fois ou </w:t>
      </w:r>
      <w:proofErr w:type="spellStart"/>
      <w:r w:rsidRPr="005B2210">
        <w:rPr>
          <w:lang w:val="fr-FR"/>
        </w:rPr>
        <w:t>hermione</w:t>
      </w:r>
      <w:proofErr w:type="spellEnd"/>
      <w:r w:rsidRPr="005B2210">
        <w:rPr>
          <w:lang w:val="fr-FR"/>
        </w:rPr>
        <w:t xml:space="preserve"> dit “Mais” (Elle est insupportable).</w:t>
      </w:r>
    </w:p>
    <w:p w14:paraId="5FC40CEF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 xml:space="preserve">Le nombre de fois ou </w:t>
      </w:r>
      <w:proofErr w:type="spellStart"/>
      <w:r w:rsidRPr="005B2210">
        <w:rPr>
          <w:lang w:val="fr-FR"/>
        </w:rPr>
        <w:t>dumbledore</w:t>
      </w:r>
      <w:proofErr w:type="spellEnd"/>
      <w:r w:rsidRPr="005B2210">
        <w:rPr>
          <w:lang w:val="fr-FR"/>
        </w:rPr>
        <w:t xml:space="preserve"> change le cours de l’histoire parce qu’il en a envie</w:t>
      </w:r>
    </w:p>
    <w:p w14:paraId="7F312994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>(tourne et retourne la chemise).</w:t>
      </w:r>
    </w:p>
    <w:p w14:paraId="1C14FD2B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 xml:space="preserve">Comparaison du nombre de prises de paroles entre </w:t>
      </w:r>
      <w:proofErr w:type="spellStart"/>
      <w:r w:rsidRPr="005B2210">
        <w:rPr>
          <w:lang w:val="fr-FR"/>
        </w:rPr>
        <w:t>hermione</w:t>
      </w:r>
      <w:proofErr w:type="spellEnd"/>
      <w:r w:rsidRPr="005B2210">
        <w:rPr>
          <w:lang w:val="fr-FR"/>
        </w:rPr>
        <w:t xml:space="preserve">, </w:t>
      </w:r>
      <w:proofErr w:type="spellStart"/>
      <w:r w:rsidRPr="005B2210">
        <w:rPr>
          <w:lang w:val="fr-FR"/>
        </w:rPr>
        <w:t>harry</w:t>
      </w:r>
      <w:proofErr w:type="spellEnd"/>
      <w:r w:rsidRPr="005B2210">
        <w:rPr>
          <w:lang w:val="fr-FR"/>
        </w:rPr>
        <w:t xml:space="preserve"> et </w:t>
      </w:r>
      <w:proofErr w:type="spellStart"/>
      <w:r w:rsidRPr="005B2210">
        <w:rPr>
          <w:lang w:val="fr-FR"/>
        </w:rPr>
        <w:t>ron</w:t>
      </w:r>
      <w:proofErr w:type="spellEnd"/>
      <w:r w:rsidRPr="005B2210">
        <w:rPr>
          <w:lang w:val="fr-FR"/>
        </w:rPr>
        <w:t xml:space="preserve"> (qui est le</w:t>
      </w:r>
    </w:p>
    <w:p w14:paraId="6C410B66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>plus bavard ?).</w:t>
      </w:r>
    </w:p>
    <w:p w14:paraId="165F2B6A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 xml:space="preserve">Le nombre de fois ou rogue est mystérieux ou </w:t>
      </w:r>
      <w:proofErr w:type="spellStart"/>
      <w:r w:rsidRPr="005B2210">
        <w:rPr>
          <w:lang w:val="fr-FR"/>
        </w:rPr>
        <w:t>dark</w:t>
      </w:r>
      <w:proofErr w:type="spellEnd"/>
      <w:r w:rsidRPr="005B2210">
        <w:rPr>
          <w:lang w:val="fr-FR"/>
        </w:rPr>
        <w:t xml:space="preserve"> (</w:t>
      </w:r>
      <w:proofErr w:type="spellStart"/>
      <w:r w:rsidRPr="005B2210">
        <w:rPr>
          <w:lang w:val="fr-FR"/>
        </w:rPr>
        <w:t>just</w:t>
      </w:r>
      <w:proofErr w:type="spellEnd"/>
      <w:r w:rsidRPr="005B2210">
        <w:rPr>
          <w:lang w:val="fr-FR"/>
        </w:rPr>
        <w:t xml:space="preserve"> Rogue </w:t>
      </w:r>
      <w:proofErr w:type="spellStart"/>
      <w:r w:rsidRPr="005B2210">
        <w:rPr>
          <w:lang w:val="fr-FR"/>
        </w:rPr>
        <w:t>being</w:t>
      </w:r>
      <w:proofErr w:type="spellEnd"/>
      <w:r w:rsidRPr="005B2210">
        <w:rPr>
          <w:lang w:val="fr-FR"/>
        </w:rPr>
        <w:t xml:space="preserve"> Rogue).</w:t>
      </w:r>
    </w:p>
    <w:p w14:paraId="5C112F96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>Le nombre d’acte moralement ou pénalement répréhensible par la loi de Poudlard ou</w:t>
      </w:r>
    </w:p>
    <w:p w14:paraId="1A5B8288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>française se déroulant pendant les livres (MAIS QUE FAIT LA POLICE ?).</w:t>
      </w:r>
    </w:p>
    <w:p w14:paraId="43AB6A9B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>Décliner les stats par livre et en extraire des tendances</w:t>
      </w:r>
    </w:p>
    <w:p w14:paraId="222595ED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>Bonus : les livres ne faisant pas tous la même longueur, déterminer, pour chaque livre,</w:t>
      </w:r>
    </w:p>
    <w:p w14:paraId="16F561DE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>toutes ces statistiques par pages ou par centaines de pages afin de pouvoir déterminer</w:t>
      </w:r>
    </w:p>
    <w:p w14:paraId="5EB84109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>la récurrence de ces faits.</w:t>
      </w:r>
    </w:p>
    <w:p w14:paraId="5DA3E9BC" w14:textId="77777777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>Une documentation vous sera demandée afin de nous expliquer comment vous avez pu</w:t>
      </w:r>
    </w:p>
    <w:p w14:paraId="3F5BDAB6" w14:textId="7DC6EB71" w:rsidR="005B2210" w:rsidRDefault="005B2210" w:rsidP="005B2210">
      <w:proofErr w:type="spellStart"/>
      <w:r>
        <w:t>déterminer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statistiques</w:t>
      </w:r>
      <w:proofErr w:type="spellEnd"/>
      <w:r>
        <w:t>.</w:t>
      </w:r>
    </w:p>
    <w:p w14:paraId="576BAD61" w14:textId="43E64718" w:rsidR="005B2210" w:rsidRPr="005B2210" w:rsidRDefault="005B2210" w:rsidP="005B2210">
      <w:pPr>
        <w:rPr>
          <w:lang w:val="fr-FR"/>
        </w:rPr>
      </w:pPr>
      <w:r w:rsidRPr="005B2210">
        <w:rPr>
          <w:lang w:val="fr-FR"/>
        </w:rPr>
        <w:t xml:space="preserve">Tu peux me faire le </w:t>
      </w:r>
      <w:proofErr w:type="spellStart"/>
      <w:r w:rsidRPr="005B2210">
        <w:rPr>
          <w:lang w:val="fr-FR"/>
        </w:rPr>
        <w:t>word</w:t>
      </w:r>
      <w:proofErr w:type="spellEnd"/>
      <w:r w:rsidRPr="005B2210">
        <w:rPr>
          <w:lang w:val="fr-FR"/>
        </w:rPr>
        <w:t xml:space="preserve"> + me donner tout le code ?</w:t>
      </w:r>
    </w:p>
    <w:p w14:paraId="011DD2C9" w14:textId="66E37712" w:rsidR="008939BA" w:rsidRPr="005B2210" w:rsidRDefault="00000000">
      <w:pPr>
        <w:pStyle w:val="Titre1"/>
        <w:rPr>
          <w:lang w:val="fr-FR"/>
        </w:rPr>
      </w:pPr>
      <w:r w:rsidRPr="005B2210">
        <w:rPr>
          <w:lang w:val="fr-FR"/>
        </w:rPr>
        <w:t>Rapport — Le Procès de J.K. Rowling (Analyse automatisée)</w:t>
      </w:r>
    </w:p>
    <w:p w14:paraId="702C1EE4" w14:textId="77777777" w:rsidR="008939BA" w:rsidRPr="005B2210" w:rsidRDefault="00000000">
      <w:pPr>
        <w:rPr>
          <w:lang w:val="fr-FR"/>
        </w:rPr>
      </w:pPr>
      <w:r w:rsidRPr="005B2210">
        <w:rPr>
          <w:lang w:val="fr-FR"/>
        </w:rPr>
        <w:t>Ce rapport a été généré automatiquement pour le Workshop 'Poudlard à l'EPSI'. Les données ci-dessous sont simulées pour démonstration. Remplacez le fichier 'books/' par vos .txt pour obtenir des résultats réels avec le script fourni.</w:t>
      </w:r>
    </w:p>
    <w:p w14:paraId="67AA01AB" w14:textId="77777777" w:rsidR="008939BA" w:rsidRPr="005B2210" w:rsidRDefault="00000000">
      <w:pPr>
        <w:pStyle w:val="Titre2"/>
        <w:rPr>
          <w:lang w:val="fr-FR"/>
        </w:rPr>
      </w:pPr>
      <w:r w:rsidRPr="005B2210">
        <w:rPr>
          <w:lang w:val="fr-FR"/>
        </w:rPr>
        <w:lastRenderedPageBreak/>
        <w:t>Résumé exécutif</w:t>
      </w:r>
    </w:p>
    <w:p w14:paraId="000EF7A2" w14:textId="77777777" w:rsidR="008939BA" w:rsidRPr="005B2210" w:rsidRDefault="00000000">
      <w:pPr>
        <w:rPr>
          <w:lang w:val="fr-FR"/>
        </w:rPr>
      </w:pPr>
      <w:r w:rsidRPr="005B2210">
        <w:rPr>
          <w:lang w:val="fr-FR"/>
        </w:rPr>
        <w:t xml:space="preserve">Analyse synthétique (simulée) : </w:t>
      </w:r>
      <w:r w:rsidRPr="005B2210">
        <w:rPr>
          <w:lang w:val="fr-FR"/>
        </w:rPr>
        <w:br/>
        <w:t>Les tomes présentent une tendance à l'augmentation des thèmes sombres (mots 'mort', 'sang'). Hermione apparaît comme le personnage le plus présent dans les dialogues estimés sur l'ensemble des tomes. Les graphiques suivants illustrent ces tendances.</w:t>
      </w:r>
    </w:p>
    <w:p w14:paraId="593EB4A7" w14:textId="77777777" w:rsidR="008939BA" w:rsidRPr="005B2210" w:rsidRDefault="00000000">
      <w:pPr>
        <w:pStyle w:val="Titre2"/>
        <w:rPr>
          <w:lang w:val="fr-FR"/>
        </w:rPr>
      </w:pPr>
      <w:r w:rsidRPr="005B2210">
        <w:rPr>
          <w:lang w:val="fr-FR"/>
        </w:rPr>
        <w:t>Graphiques clés</w:t>
      </w:r>
    </w:p>
    <w:p w14:paraId="55A54A5A" w14:textId="77777777" w:rsidR="008939BA" w:rsidRPr="005B2210" w:rsidRDefault="00000000">
      <w:pPr>
        <w:rPr>
          <w:lang w:val="fr-FR"/>
        </w:rPr>
      </w:pPr>
      <w:r w:rsidRPr="005B2210">
        <w:rPr>
          <w:lang w:val="fr-FR"/>
        </w:rPr>
        <w:t>Occurrences du mot 'mort' par tome (simulé) :</w:t>
      </w:r>
    </w:p>
    <w:p w14:paraId="41224473" w14:textId="77777777" w:rsidR="008939BA" w:rsidRDefault="00000000">
      <w:r>
        <w:rPr>
          <w:noProof/>
        </w:rPr>
        <w:drawing>
          <wp:inline distT="0" distB="0" distL="0" distR="0" wp14:anchorId="688C4729" wp14:editId="6892CE01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t_tren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BCE1" w14:textId="77777777" w:rsidR="008939BA" w:rsidRPr="005B2210" w:rsidRDefault="00000000">
      <w:pPr>
        <w:rPr>
          <w:lang w:val="fr-FR"/>
        </w:rPr>
      </w:pPr>
      <w:r w:rsidRPr="005B2210">
        <w:rPr>
          <w:lang w:val="fr-FR"/>
        </w:rPr>
        <w:t>Prises de parole estimées pour le Tome 1 (simulé) :</w:t>
      </w:r>
    </w:p>
    <w:p w14:paraId="1662DA0F" w14:textId="77777777" w:rsidR="008939BA" w:rsidRDefault="00000000">
      <w:r>
        <w:rPr>
          <w:noProof/>
        </w:rPr>
        <w:drawing>
          <wp:inline distT="0" distB="0" distL="0" distR="0" wp14:anchorId="62F5DB98" wp14:editId="0CF65141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ch_t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2E83" w14:textId="77777777" w:rsidR="008939BA" w:rsidRPr="005B2210" w:rsidRDefault="00000000">
      <w:pPr>
        <w:pStyle w:val="Titre2"/>
        <w:rPr>
          <w:lang w:val="fr-FR"/>
        </w:rPr>
      </w:pPr>
      <w:r w:rsidRPr="005B2210">
        <w:rPr>
          <w:lang w:val="fr-FR"/>
        </w:rPr>
        <w:lastRenderedPageBreak/>
        <w:t>Méthodologie</w:t>
      </w:r>
    </w:p>
    <w:p w14:paraId="5D895937" w14:textId="77777777" w:rsidR="008939BA" w:rsidRPr="005B2210" w:rsidRDefault="00000000">
      <w:pPr>
        <w:rPr>
          <w:lang w:val="fr-FR"/>
        </w:rPr>
      </w:pPr>
      <w:r w:rsidRPr="005B2210">
        <w:rPr>
          <w:lang w:val="fr-FR"/>
        </w:rPr>
        <w:t>1) Comptage littéral des occurrences de mots/expressions donnés.</w:t>
      </w:r>
      <w:r w:rsidRPr="005B2210">
        <w:rPr>
          <w:lang w:val="fr-FR"/>
        </w:rPr>
        <w:br/>
        <w:t>2) Estimation des prises de parole par heuristique basée sur la présence de guillemets et l'attribution via contexte.</w:t>
      </w:r>
      <w:r w:rsidRPr="005B2210">
        <w:rPr>
          <w:lang w:val="fr-FR"/>
        </w:rPr>
        <w:br/>
        <w:t xml:space="preserve">3) Normalisation possible par pages ou par 10k mots (fichier </w:t>
      </w:r>
      <w:proofErr w:type="spellStart"/>
      <w:r w:rsidRPr="005B2210">
        <w:rPr>
          <w:lang w:val="fr-FR"/>
        </w:rPr>
        <w:t>pages.json</w:t>
      </w:r>
      <w:proofErr w:type="spellEnd"/>
      <w:r w:rsidRPr="005B2210">
        <w:rPr>
          <w:lang w:val="fr-FR"/>
        </w:rPr>
        <w:t>).</w:t>
      </w:r>
      <w:r w:rsidRPr="005B2210">
        <w:rPr>
          <w:lang w:val="fr-FR"/>
        </w:rPr>
        <w:br/>
        <w:t>Limites : analyses basées sur heuristiques, attribution approximative des locuteurs, données sources soumises aux droits d'auteur.</w:t>
      </w:r>
    </w:p>
    <w:p w14:paraId="793075F5" w14:textId="77777777" w:rsidR="008939BA" w:rsidRPr="005B2210" w:rsidRDefault="00000000">
      <w:pPr>
        <w:pStyle w:val="Titre2"/>
        <w:rPr>
          <w:lang w:val="fr-FR"/>
        </w:rPr>
      </w:pPr>
      <w:r w:rsidRPr="005B2210">
        <w:rPr>
          <w:lang w:val="fr-FR"/>
        </w:rPr>
        <w:t>Fichiers fournis</w:t>
      </w:r>
    </w:p>
    <w:p w14:paraId="532A362F" w14:textId="77777777" w:rsidR="008939BA" w:rsidRPr="005B2210" w:rsidRDefault="00000000">
      <w:pPr>
        <w:rPr>
          <w:lang w:val="fr-FR"/>
        </w:rPr>
      </w:pPr>
      <w:r w:rsidRPr="005B2210">
        <w:rPr>
          <w:lang w:val="fr-FR"/>
        </w:rPr>
        <w:t>- analyse_hp.py : script d'analyse (à exécuter localement).</w:t>
      </w:r>
      <w:r w:rsidRPr="005B2210">
        <w:rPr>
          <w:lang w:val="fr-FR"/>
        </w:rPr>
        <w:br/>
        <w:t>- requirements.txt : dépendances Python.</w:t>
      </w:r>
      <w:r w:rsidRPr="005B2210">
        <w:rPr>
          <w:lang w:val="fr-FR"/>
        </w:rPr>
        <w:br/>
        <w:t xml:space="preserve">- </w:t>
      </w:r>
      <w:proofErr w:type="spellStart"/>
      <w:r w:rsidRPr="005B2210">
        <w:rPr>
          <w:lang w:val="fr-FR"/>
        </w:rPr>
        <w:t>pages.json</w:t>
      </w:r>
      <w:proofErr w:type="spellEnd"/>
      <w:r w:rsidRPr="005B2210">
        <w:rPr>
          <w:lang w:val="fr-FR"/>
        </w:rPr>
        <w:t xml:space="preserve"> : exemple de comptage de pages.</w:t>
      </w:r>
      <w:r w:rsidRPr="005B2210">
        <w:rPr>
          <w:lang w:val="fr-FR"/>
        </w:rPr>
        <w:br/>
        <w:t>- summary.csv : résultats (simulés ici).</w:t>
      </w:r>
      <w:r w:rsidRPr="005B2210">
        <w:rPr>
          <w:lang w:val="fr-FR"/>
        </w:rPr>
        <w:br/>
        <w:t>- images PNG : graphiques générés.</w:t>
      </w:r>
      <w:r w:rsidRPr="005B2210">
        <w:rPr>
          <w:lang w:val="fr-FR"/>
        </w:rPr>
        <w:br/>
      </w:r>
    </w:p>
    <w:p w14:paraId="156D7E6C" w14:textId="77777777" w:rsidR="008939BA" w:rsidRPr="005B2210" w:rsidRDefault="00000000">
      <w:pPr>
        <w:pStyle w:val="Titre2"/>
        <w:rPr>
          <w:lang w:val="fr-FR"/>
        </w:rPr>
      </w:pPr>
      <w:r w:rsidRPr="005B2210">
        <w:rPr>
          <w:lang w:val="fr-FR"/>
        </w:rPr>
        <w:t>Conclusion et recommandations</w:t>
      </w:r>
    </w:p>
    <w:p w14:paraId="2497A471" w14:textId="77777777" w:rsidR="008939BA" w:rsidRPr="005B2210" w:rsidRDefault="00000000">
      <w:pPr>
        <w:rPr>
          <w:lang w:val="fr-FR"/>
        </w:rPr>
      </w:pPr>
      <w:r w:rsidRPr="005B2210">
        <w:rPr>
          <w:lang w:val="fr-FR"/>
        </w:rPr>
        <w:t>Pour obtenir des résultats réels : déposer les fichiers .txt des livres dans le dossier 'books/' puis exécuter :</w:t>
      </w:r>
      <w:r w:rsidRPr="005B2210">
        <w:rPr>
          <w:lang w:val="fr-FR"/>
        </w:rPr>
        <w:br/>
        <w:t>python analyse_hp.py --</w:t>
      </w:r>
      <w:proofErr w:type="spellStart"/>
      <w:r w:rsidRPr="005B2210">
        <w:rPr>
          <w:lang w:val="fr-FR"/>
        </w:rPr>
        <w:t>books_dir</w:t>
      </w:r>
      <w:proofErr w:type="spellEnd"/>
      <w:r w:rsidRPr="005B2210">
        <w:rPr>
          <w:lang w:val="fr-FR"/>
        </w:rPr>
        <w:t xml:space="preserve"> books --</w:t>
      </w:r>
      <w:proofErr w:type="spellStart"/>
      <w:r w:rsidRPr="005B2210">
        <w:rPr>
          <w:lang w:val="fr-FR"/>
        </w:rPr>
        <w:t>out_dir</w:t>
      </w:r>
      <w:proofErr w:type="spellEnd"/>
      <w:r w:rsidRPr="005B2210">
        <w:rPr>
          <w:lang w:val="fr-FR"/>
        </w:rPr>
        <w:t xml:space="preserve"> output --</w:t>
      </w:r>
      <w:proofErr w:type="spellStart"/>
      <w:r w:rsidRPr="005B2210">
        <w:rPr>
          <w:lang w:val="fr-FR"/>
        </w:rPr>
        <w:t>page_counts</w:t>
      </w:r>
      <w:proofErr w:type="spellEnd"/>
      <w:r w:rsidRPr="005B2210">
        <w:rPr>
          <w:lang w:val="fr-FR"/>
        </w:rPr>
        <w:t xml:space="preserve"> </w:t>
      </w:r>
      <w:proofErr w:type="spellStart"/>
      <w:r w:rsidRPr="005B2210">
        <w:rPr>
          <w:lang w:val="fr-FR"/>
        </w:rPr>
        <w:t>pages.json</w:t>
      </w:r>
      <w:proofErr w:type="spellEnd"/>
      <w:r w:rsidRPr="005B2210">
        <w:rPr>
          <w:lang w:val="fr-FR"/>
        </w:rPr>
        <w:br/>
        <w:t xml:space="preserve">Ensuite, importer summary.csv dans </w:t>
      </w:r>
      <w:proofErr w:type="spellStart"/>
      <w:r w:rsidRPr="005B2210">
        <w:rPr>
          <w:lang w:val="fr-FR"/>
        </w:rPr>
        <w:t>ChatGPT</w:t>
      </w:r>
      <w:proofErr w:type="spellEnd"/>
      <w:r w:rsidRPr="005B2210">
        <w:rPr>
          <w:lang w:val="fr-FR"/>
        </w:rPr>
        <w:t xml:space="preserve"> pour obtenir une interprétation narrative prête pour le jury.</w:t>
      </w:r>
    </w:p>
    <w:sectPr w:rsidR="008939BA" w:rsidRPr="005B22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307852">
    <w:abstractNumId w:val="8"/>
  </w:num>
  <w:num w:numId="2" w16cid:durableId="221909825">
    <w:abstractNumId w:val="6"/>
  </w:num>
  <w:num w:numId="3" w16cid:durableId="1566141038">
    <w:abstractNumId w:val="5"/>
  </w:num>
  <w:num w:numId="4" w16cid:durableId="771055207">
    <w:abstractNumId w:val="4"/>
  </w:num>
  <w:num w:numId="5" w16cid:durableId="1836920950">
    <w:abstractNumId w:val="7"/>
  </w:num>
  <w:num w:numId="6" w16cid:durableId="2047369835">
    <w:abstractNumId w:val="3"/>
  </w:num>
  <w:num w:numId="7" w16cid:durableId="413164864">
    <w:abstractNumId w:val="2"/>
  </w:num>
  <w:num w:numId="8" w16cid:durableId="989822904">
    <w:abstractNumId w:val="1"/>
  </w:num>
  <w:num w:numId="9" w16cid:durableId="53053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210"/>
    <w:rsid w:val="007D2D73"/>
    <w:rsid w:val="008939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5C4469"/>
  <w14:defaultImageDpi w14:val="300"/>
  <w15:docId w15:val="{E0E7B64A-935B-4E57-AC9C-09489C5E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JOLIBOIS Amandine</cp:lastModifiedBy>
  <cp:revision>2</cp:revision>
  <dcterms:created xsi:type="dcterms:W3CDTF">2013-12-23T23:15:00Z</dcterms:created>
  <dcterms:modified xsi:type="dcterms:W3CDTF">2025-10-14T08:36:00Z</dcterms:modified>
  <cp:category/>
</cp:coreProperties>
</file>