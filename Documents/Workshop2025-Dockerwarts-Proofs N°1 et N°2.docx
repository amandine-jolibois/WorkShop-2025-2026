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Workshop 2025 – Dockerwarts &amp; PRAcadabra</w:t>
      </w:r>
    </w:p>
    <w:p w:rsidR="00000000" w:rsidDel="00000000" w:rsidP="00000000" w:rsidRDefault="00000000" w:rsidRPr="00000000" w14:paraId="00000002">
      <w:pPr>
        <w:jc w:val="left"/>
        <w:rPr/>
      </w:pPr>
      <w:r w:rsidDel="00000000" w:rsidR="00000000" w:rsidRPr="00000000">
        <w:rPr>
          <w:rtl w:val="0"/>
        </w:rPr>
        <w:t xml:space="preserve">Maison : GPTaigle</w:t>
        <w:br w:type="textWrapping"/>
        <w:t xml:space="preserve">Nom : GPTpsi</w:t>
        <w:br w:type="textWrapping"/>
        <w:t xml:space="preserve">Projet réalisé intégralement avec IA (GPT 5 flash et pro).</w:t>
      </w:r>
    </w:p>
    <w:p w:rsidR="00000000" w:rsidDel="00000000" w:rsidP="00000000" w:rsidRDefault="00000000" w:rsidRPr="00000000" w14:paraId="00000003">
      <w:pPr>
        <w:pStyle w:val="Heading2"/>
        <w:rPr/>
      </w:pPr>
      <w:r w:rsidDel="00000000" w:rsidR="00000000" w:rsidRPr="00000000">
        <w:rPr>
          <w:rtl w:val="0"/>
        </w:rPr>
        <w:t xml:space="preserve">1. Présentation du défi</w:t>
      </w:r>
    </w:p>
    <w:p w:rsidR="00000000" w:rsidDel="00000000" w:rsidP="00000000" w:rsidRDefault="00000000" w:rsidRPr="00000000" w14:paraId="00000004">
      <w:pPr>
        <w:rPr/>
      </w:pPr>
      <w:r w:rsidDel="00000000" w:rsidR="00000000" w:rsidRPr="00000000">
        <w:rPr>
          <w:rtl w:val="0"/>
        </w:rPr>
        <w:t xml:space="preserve">Objectif : Concevoir une infrastructure entièrement dockerisée incluant GLPI (ticketing), MariaDB, ElasticSearch, Grafana, Prometheus, cAdvisor et un reverse proxy Nginx en HTTPS, avec un Plan de Reprise d’Activité (PRA) automatisé. Tout le travail (conception, scripts, documentation) est généré par l’IA.</w:t>
      </w:r>
    </w:p>
    <w:p w:rsidR="00000000" w:rsidDel="00000000" w:rsidP="00000000" w:rsidRDefault="00000000" w:rsidRPr="00000000" w14:paraId="00000005">
      <w:pPr>
        <w:pStyle w:val="Heading2"/>
        <w:rPr/>
      </w:pPr>
      <w:r w:rsidDel="00000000" w:rsidR="00000000" w:rsidRPr="00000000">
        <w:rPr>
          <w:rtl w:val="0"/>
        </w:rPr>
        <w:t xml:space="preserve">2. Schéma organisationnel &amp; Planning</w:t>
      </w:r>
    </w:p>
    <w:p w:rsidR="00000000" w:rsidDel="00000000" w:rsidP="00000000" w:rsidRDefault="00000000" w:rsidRPr="00000000" w14:paraId="00000006">
      <w:pPr>
        <w:rPr/>
      </w:pPr>
      <w:r w:rsidDel="00000000" w:rsidR="00000000" w:rsidRPr="00000000">
        <w:rPr>
          <w:rtl w:val="0"/>
        </w:rPr>
        <w:t xml:space="preserve">Rôles IA :</w:t>
        <w:br w:type="textWrapping"/>
        <w:t xml:space="preserve">- Infra &amp; Sécurité : GPT 5</w:t>
        <w:br w:type="textWrapping"/>
        <w:t xml:space="preserve">- Monitoring : GPT 5</w:t>
        <w:br w:type="textWrapping"/>
        <w:t xml:space="preserve">- Documentation &amp; prompts : GPT 5</w:t>
        <w:br w:type="textWrapping"/>
        <w:t xml:space="preserve">Planning :</w:t>
        <w:br w:type="textWrapping"/>
        <w:t xml:space="preserve">Jour 1 – Architecture &amp; Compose</w:t>
        <w:br w:type="textWrapping"/>
        <w:t xml:space="preserve">Jour 2 – Monitoring &amp; HTTPS</w:t>
        <w:br w:type="textWrapping"/>
        <w:t xml:space="preserve">Jour 3 – PRA (backup/restore)</w:t>
        <w:br w:type="textWrapping"/>
        <w:t xml:space="preserve">Jour 4 – Tests &amp; captures</w:t>
        <w:br w:type="textWrapping"/>
        <w:t xml:space="preserve">Jour 5 – Soutenance.</w:t>
      </w:r>
    </w:p>
    <w:p w:rsidR="00000000" w:rsidDel="00000000" w:rsidP="00000000" w:rsidRDefault="00000000" w:rsidRPr="00000000" w14:paraId="00000007">
      <w:pPr>
        <w:pStyle w:val="Heading2"/>
        <w:rPr/>
      </w:pPr>
      <w:r w:rsidDel="00000000" w:rsidR="00000000" w:rsidRPr="00000000">
        <w:rPr>
          <w:rtl w:val="0"/>
        </w:rPr>
        <w:t xml:space="preserve">3. Prompts utilisés (extraits significatifs)</w:t>
      </w:r>
    </w:p>
    <w:p w:rsidR="00000000" w:rsidDel="00000000" w:rsidP="00000000" w:rsidRDefault="00000000" w:rsidRPr="00000000" w14:paraId="00000008">
      <w:pPr>
        <w:rPr/>
      </w:pPr>
      <w:r w:rsidDel="00000000" w:rsidR="00000000" w:rsidRPr="00000000">
        <w:rPr>
          <w:rtl w:val="0"/>
        </w:rPr>
        <w:t xml:space="preserve">🎯 Architecture &amp; Compose</w:t>
      </w:r>
    </w:p>
    <w:p w:rsidR="00000000" w:rsidDel="00000000" w:rsidP="00000000" w:rsidRDefault="00000000" w:rsidRPr="00000000" w14:paraId="00000009">
      <w:pPr>
        <w:pStyle w:val="Heading3"/>
        <w:rPr/>
      </w:pPr>
      <w:r w:rsidDel="00000000" w:rsidR="00000000" w:rsidRPr="00000000">
        <w:rPr>
          <w:rtl w:val="0"/>
        </w:rPr>
        <w:t xml:space="preserve">Prompt</w:t>
      </w:r>
    </w:p>
    <w:p w:rsidR="00000000" w:rsidDel="00000000" w:rsidP="00000000" w:rsidRDefault="00000000" w:rsidRPr="00000000" w14:paraId="0000000A">
      <w:pPr>
        <w:rPr/>
      </w:pPr>
      <w:r w:rsidDel="00000000" w:rsidR="00000000" w:rsidRPr="00000000">
        <w:rPr>
          <w:rFonts w:ascii="Courier New" w:cs="Courier New" w:eastAsia="Courier New" w:hAnsi="Courier New"/>
          <w:sz w:val="18"/>
          <w:szCs w:val="18"/>
          <w:rtl w:val="0"/>
        </w:rPr>
        <w:t xml:space="preserve">Génère un docker-compose.yml professionnel comprenant GLPI, MariaDB, ElasticSearch, Grafana, Prometheus, cAdvisor et Nginx avec réseaux frontend/backend et volumes persistants.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Monitoring</w:t>
      </w:r>
    </w:p>
    <w:p w:rsidR="00000000" w:rsidDel="00000000" w:rsidP="00000000" w:rsidRDefault="00000000" w:rsidRPr="00000000" w14:paraId="0000000C">
      <w:pPr>
        <w:pStyle w:val="Heading3"/>
        <w:rPr/>
      </w:pPr>
      <w:r w:rsidDel="00000000" w:rsidR="00000000" w:rsidRPr="00000000">
        <w:rPr>
          <w:rtl w:val="0"/>
        </w:rPr>
        <w:t xml:space="preserve">Prompt</w:t>
      </w:r>
    </w:p>
    <w:p w:rsidR="00000000" w:rsidDel="00000000" w:rsidP="00000000" w:rsidRDefault="00000000" w:rsidRPr="00000000" w14:paraId="0000000D">
      <w:pPr>
        <w:rPr/>
      </w:pPr>
      <w:r w:rsidDel="00000000" w:rsidR="00000000" w:rsidRPr="00000000">
        <w:rPr>
          <w:rFonts w:ascii="Courier New" w:cs="Courier New" w:eastAsia="Courier New" w:hAnsi="Courier New"/>
          <w:sz w:val="18"/>
          <w:szCs w:val="18"/>
          <w:rtl w:val="0"/>
        </w:rPr>
        <w:t xml:space="preserve">Ajoute Prometheus et cAdvisor à la stack, fournis un fichier prometheus.yml et la procédure d’import d’un dashboard Grafana pour Docker.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HTTPS</w:t>
      </w:r>
    </w:p>
    <w:p w:rsidR="00000000" w:rsidDel="00000000" w:rsidP="00000000" w:rsidRDefault="00000000" w:rsidRPr="00000000" w14:paraId="0000000F">
      <w:pPr>
        <w:pStyle w:val="Heading3"/>
        <w:rPr/>
      </w:pPr>
      <w:r w:rsidDel="00000000" w:rsidR="00000000" w:rsidRPr="00000000">
        <w:rPr>
          <w:rtl w:val="0"/>
        </w:rPr>
        <w:t xml:space="preserve">Prompt</w:t>
      </w:r>
    </w:p>
    <w:p w:rsidR="00000000" w:rsidDel="00000000" w:rsidP="00000000" w:rsidRDefault="00000000" w:rsidRPr="00000000" w14:paraId="00000010">
      <w:pPr>
        <w:rPr/>
      </w:pPr>
      <w:r w:rsidDel="00000000" w:rsidR="00000000" w:rsidRPr="00000000">
        <w:rPr>
          <w:rFonts w:ascii="Courier New" w:cs="Courier New" w:eastAsia="Courier New" w:hAnsi="Courier New"/>
          <w:sz w:val="18"/>
          <w:szCs w:val="18"/>
          <w:rtl w:val="0"/>
        </w:rPr>
        <w:t xml:space="preserve">Fournis un nginx.conf multi-vhosts en HTTPS avec certificats auto-signés montés depuis l’hôte et des hôtes locaux glpi.local, grafana.local, elastic.local, prometheus.local, cadvisor.local.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PRA Backup</w:t>
      </w:r>
    </w:p>
    <w:p w:rsidR="00000000" w:rsidDel="00000000" w:rsidP="00000000" w:rsidRDefault="00000000" w:rsidRPr="00000000" w14:paraId="00000012">
      <w:pPr>
        <w:pStyle w:val="Heading3"/>
        <w:rPr/>
      </w:pPr>
      <w:r w:rsidDel="00000000" w:rsidR="00000000" w:rsidRPr="00000000">
        <w:rPr>
          <w:rtl w:val="0"/>
        </w:rPr>
        <w:t xml:space="preserve">Prompt</w:t>
      </w:r>
    </w:p>
    <w:p w:rsidR="00000000" w:rsidDel="00000000" w:rsidP="00000000" w:rsidRDefault="00000000" w:rsidRPr="00000000" w14:paraId="00000013">
      <w:pPr>
        <w:rPr/>
      </w:pPr>
      <w:r w:rsidDel="00000000" w:rsidR="00000000" w:rsidRPr="00000000">
        <w:rPr>
          <w:rFonts w:ascii="Courier New" w:cs="Courier New" w:eastAsia="Courier New" w:hAnsi="Courier New"/>
          <w:sz w:val="18"/>
          <w:szCs w:val="18"/>
          <w:rtl w:val="0"/>
        </w:rPr>
        <w:t xml:space="preserve">Écris un script bash robuste qui sauvegarde chaque volume Docker en tar.gz avec SHA256 et gère les cas d’erreur.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PRA Restore</w:t>
      </w:r>
    </w:p>
    <w:p w:rsidR="00000000" w:rsidDel="00000000" w:rsidP="00000000" w:rsidRDefault="00000000" w:rsidRPr="00000000" w14:paraId="00000015">
      <w:pPr>
        <w:pStyle w:val="Heading3"/>
        <w:rPr/>
      </w:pPr>
      <w:r w:rsidDel="00000000" w:rsidR="00000000" w:rsidRPr="00000000">
        <w:rPr>
          <w:rtl w:val="0"/>
        </w:rPr>
        <w:t xml:space="preserve">Prompt</w:t>
      </w:r>
    </w:p>
    <w:p w:rsidR="00000000" w:rsidDel="00000000" w:rsidP="00000000" w:rsidRDefault="00000000" w:rsidRPr="00000000" w14:paraId="00000016">
      <w:pPr>
        <w:rPr/>
      </w:pPr>
      <w:r w:rsidDel="00000000" w:rsidR="00000000" w:rsidRPr="00000000">
        <w:rPr>
          <w:rFonts w:ascii="Courier New" w:cs="Courier New" w:eastAsia="Courier New" w:hAnsi="Courier New"/>
          <w:sz w:val="18"/>
          <w:szCs w:val="18"/>
          <w:rtl w:val="0"/>
        </w:rPr>
        <w:t xml:space="preserve">Écris un script bash qui restaure le dernier backup d’un volume (ex: root_mariadb_data), avec suppression/recréation du volume et extraction des fichiers.</w:t>
      </w: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4. Documentation technique</w:t>
      </w:r>
    </w:p>
    <w:p w:rsidR="00000000" w:rsidDel="00000000" w:rsidP="00000000" w:rsidRDefault="00000000" w:rsidRPr="00000000" w14:paraId="00000018">
      <w:pPr>
        <w:rPr/>
      </w:pPr>
      <w:r w:rsidDel="00000000" w:rsidR="00000000" w:rsidRPr="00000000">
        <w:rPr>
          <w:rtl w:val="0"/>
        </w:rPr>
        <w:t xml:space="preserve">Système hôte : Debian 12</w:t>
        <w:br w:type="textWrapping"/>
        <w:t xml:space="preserve">Conteneurisation : Docker / Docker Compose v2</w:t>
        <w:br w:type="textWrapping"/>
        <w:t xml:space="preserve">Réseaux : frontend (public), backend (interne).</w:t>
      </w:r>
    </w:p>
    <w:p w:rsidR="00000000" w:rsidDel="00000000" w:rsidP="00000000" w:rsidRDefault="00000000" w:rsidRPr="00000000" w14:paraId="00000019">
      <w:pPr>
        <w:rPr/>
      </w:pPr>
      <w:r w:rsidDel="00000000" w:rsidR="00000000" w:rsidRPr="00000000">
        <w:rPr>
          <w:rtl w:val="0"/>
        </w:rPr>
        <w:t xml:space="preserve">Services actifs : GLPI, MariaDB, ElasticSearch, Grafana, Prometheus, cAdvisor, Nginx (HTTPS).</w:t>
      </w:r>
    </w:p>
    <w:p w:rsidR="00000000" w:rsidDel="00000000" w:rsidP="00000000" w:rsidRDefault="00000000" w:rsidRPr="00000000" w14:paraId="0000001A">
      <w:pPr>
        <w:rPr/>
      </w:pPr>
      <w:r w:rsidDel="00000000" w:rsidR="00000000" w:rsidRPr="00000000">
        <w:rPr>
          <w:rtl w:val="0"/>
        </w:rPr>
        <w:t xml:space="preserve">Persistance : mariadb_data, es_data, grafana_data, glpi_data (bind), /etc/nginx/ssl (certificats).</w:t>
      </w:r>
    </w:p>
    <w:p w:rsidR="00000000" w:rsidDel="00000000" w:rsidP="00000000" w:rsidRDefault="00000000" w:rsidRPr="00000000" w14:paraId="0000001B">
      <w:pPr>
        <w:pStyle w:val="Heading2"/>
        <w:rPr/>
      </w:pPr>
      <w:r w:rsidDel="00000000" w:rsidR="00000000" w:rsidRPr="00000000">
        <w:rPr>
          <w:rtl w:val="0"/>
        </w:rPr>
        <w:t xml:space="preserve">5. Codes générés</w:t>
      </w:r>
    </w:p>
    <w:p w:rsidR="00000000" w:rsidDel="00000000" w:rsidP="00000000" w:rsidRDefault="00000000" w:rsidRPr="00000000" w14:paraId="0000001C">
      <w:pPr>
        <w:pStyle w:val="Heading3"/>
        <w:rPr/>
      </w:pPr>
      <w:r w:rsidDel="00000000" w:rsidR="00000000" w:rsidRPr="00000000">
        <w:rPr>
          <w:rtl w:val="0"/>
        </w:rPr>
        <w:t xml:space="preserve">docker-compose.yml</w:t>
      </w:r>
    </w:p>
    <w:p w:rsidR="00000000" w:rsidDel="00000000" w:rsidP="00000000" w:rsidRDefault="00000000" w:rsidRPr="00000000" w14:paraId="0000001D">
      <w:pPr>
        <w:rPr/>
      </w:pPr>
      <w:r w:rsidDel="00000000" w:rsidR="00000000" w:rsidRPr="00000000">
        <w:rPr>
          <w:rFonts w:ascii="Courier New" w:cs="Courier New" w:eastAsia="Courier New" w:hAnsi="Courier New"/>
          <w:sz w:val="18"/>
          <w:szCs w:val="18"/>
          <w:rtl w:val="0"/>
        </w:rPr>
        <w:t xml:space="preserve">version: '3.9'</w:t>
        <w:br w:type="textWrapping"/>
        <w:br w:type="textWrapping"/>
        <w:t xml:space="preserve">services:</w:t>
        <w:br w:type="textWrapping"/>
        <w:t xml:space="preserve">  glpi:</w:t>
        <w:br w:type="textWrapping"/>
        <w:t xml:space="preserve">    image: diouxx/glpi</w:t>
        <w:br w:type="textWrapping"/>
        <w:t xml:space="preserve">    container_name: glpi</w:t>
        <w:br w:type="textWrapping"/>
        <w:t xml:space="preserve">    ports:</w:t>
        <w:br w:type="textWrapping"/>
        <w:t xml:space="preserve">      - "8080:80"</w:t>
        <w:br w:type="textWrapping"/>
        <w:t xml:space="preserve">    networks:</w:t>
        <w:br w:type="textWrapping"/>
        <w:t xml:space="preserve">      - frontend</w:t>
        <w:br w:type="textWrapping"/>
        <w:t xml:space="preserve">      - backend</w:t>
        <w:br w:type="textWrapping"/>
        <w:t xml:space="preserve">    depends_on:</w:t>
        <w:br w:type="textWrapping"/>
        <w:t xml:space="preserve">      - mariadb</w:t>
        <w:br w:type="textWrapping"/>
        <w:t xml:space="preserve">    volumes:</w:t>
        <w:br w:type="textWrapping"/>
        <w:t xml:space="preserve">      - ./glpi_data:/var/www/html/glpi</w:t>
        <w:br w:type="textWrapping"/>
        <w:br w:type="textWrapping"/>
        <w:t xml:space="preserve">  mariadb:</w:t>
        <w:br w:type="textWrapping"/>
        <w:t xml:space="preserve">    image: mariadb:11</w:t>
        <w:br w:type="textWrapping"/>
        <w:t xml:space="preserve">    container_name: mariadb</w:t>
        <w:br w:type="textWrapping"/>
        <w:t xml:space="preserve">    environment:</w:t>
        <w:br w:type="textWrapping"/>
        <w:t xml:space="preserve">      - MYSQL_ROOT_PASSWORD=root</w:t>
        <w:br w:type="textWrapping"/>
        <w:t xml:space="preserve">      - MYSQL_DATABASE=glpi</w:t>
        <w:br w:type="textWrapping"/>
        <w:t xml:space="preserve">      - MYSQL_USER=glpi</w:t>
        <w:br w:type="textWrapping"/>
        <w:t xml:space="preserve">      - MYSQL_PASSWORD=glpi</w:t>
        <w:br w:type="textWrapping"/>
        <w:t xml:space="preserve">    volumes:</w:t>
        <w:br w:type="textWrapping"/>
        <w:t xml:space="preserve">      - mariadb_data:/var/lib/mysql</w:t>
        <w:br w:type="textWrapping"/>
        <w:t xml:space="preserve">    networks:</w:t>
        <w:br w:type="textWrapping"/>
        <w:t xml:space="preserve">      - backend</w:t>
        <w:br w:type="textWrapping"/>
        <w:t xml:space="preserve">    restart: always</w:t>
        <w:br w:type="textWrapping"/>
        <w:br w:type="textWrapping"/>
        <w:t xml:space="preserve">  elasticsearch:</w:t>
        <w:br w:type="textWrapping"/>
        <w:t xml:space="preserve">    image: docker.elastic.co/elasticsearch/elasticsearch:8.9.0</w:t>
        <w:br w:type="textWrapping"/>
        <w:t xml:space="preserve">    container_name: elasticsearch</w:t>
        <w:br w:type="textWrapping"/>
        <w:t xml:space="preserve">    environment:</w:t>
        <w:br w:type="textWrapping"/>
        <w:t xml:space="preserve">      - discovery.type=single-node</w:t>
        <w:br w:type="textWrapping"/>
        <w:t xml:space="preserve">    volumes:</w:t>
        <w:br w:type="textWrapping"/>
        <w:t xml:space="preserve">      - es_data:/usr/share/elasticsearch/data</w:t>
        <w:br w:type="textWrapping"/>
        <w:t xml:space="preserve">    networks:</w:t>
        <w:br w:type="textWrapping"/>
        <w:t xml:space="preserve">      - backend</w:t>
        <w:br w:type="textWrapping"/>
        <w:t xml:space="preserve">    restart: always</w:t>
        <w:br w:type="textWrapping"/>
        <w:br w:type="textWrapping"/>
        <w:t xml:space="preserve">  grafana:</w:t>
        <w:br w:type="textWrapping"/>
        <w:t xml:space="preserve">    image: grafana/grafana</w:t>
        <w:br w:type="textWrapping"/>
        <w:t xml:space="preserve">    container_name: grafana</w:t>
        <w:br w:type="textWrapping"/>
        <w:t xml:space="preserve">    ports:</w:t>
        <w:br w:type="textWrapping"/>
        <w:t xml:space="preserve">      - "3000:3000"</w:t>
        <w:br w:type="textWrapping"/>
        <w:t xml:space="preserve">    networks:</w:t>
        <w:br w:type="textWrapping"/>
        <w:t xml:space="preserve">      - backend</w:t>
        <w:br w:type="textWrapping"/>
        <w:t xml:space="preserve">    depends_on:</w:t>
        <w:br w:type="textWrapping"/>
        <w:t xml:space="preserve">      - prometheus</w:t>
        <w:br w:type="textWrapping"/>
        <w:t xml:space="preserve">    volumes:</w:t>
        <w:br w:type="textWrapping"/>
        <w:t xml:space="preserve">      - grafana_data:/var/lib/grafana</w:t>
        <w:br w:type="textWrapping"/>
        <w:t xml:space="preserve">    environment:</w:t>
        <w:br w:type="textWrapping"/>
        <w:t xml:space="preserve">      - GF_SECURITY_ADMIN_USER=admin</w:t>
        <w:br w:type="textWrapping"/>
        <w:t xml:space="preserve">      - GF_SECURITY_ADMIN_PASSWORD=admin</w:t>
        <w:br w:type="textWrapping"/>
        <w:t xml:space="preserve">      - GF_PATHS_PROVISIONING=/etc/grafana/provisioning</w:t>
        <w:br w:type="textWrapping"/>
        <w:t xml:space="preserve">    restart: always</w:t>
        <w:br w:type="textWrapping"/>
        <w:br w:type="textWrapping"/>
        <w:t xml:space="preserve">  prometheus:</w:t>
        <w:br w:type="textWrapping"/>
        <w:t xml:space="preserve">    image: prom/prometheus</w:t>
        <w:br w:type="textWrapping"/>
        <w:t xml:space="preserve">    container_name: prometheus</w:t>
        <w:br w:type="textWrapping"/>
        <w:t xml:space="preserve">    ports:</w:t>
        <w:br w:type="textWrapping"/>
        <w:t xml:space="preserve">      - "9090:9090"</w:t>
        <w:br w:type="textWrapping"/>
        <w:t xml:space="preserve">    volumes:</w:t>
        <w:br w:type="textWrapping"/>
        <w:t xml:space="preserve">      - ./prometheus.yml:/etc/prometheus/prometheus.yml</w:t>
        <w:br w:type="textWrapping"/>
        <w:t xml:space="preserve">    networks:</w:t>
        <w:br w:type="textWrapping"/>
        <w:t xml:space="preserve">      - backend</w:t>
        <w:br w:type="textWrapping"/>
        <w:t xml:space="preserve">    restart: always</w:t>
        <w:br w:type="textWrapping"/>
        <w:br w:type="textWrapping"/>
        <w:t xml:space="preserve">  cadvisor:</w:t>
        <w:br w:type="textWrapping"/>
        <w:t xml:space="preserve">    image: gcr.io/cadvisor/cadvisor:v0.47.2</w:t>
        <w:br w:type="textWrapping"/>
        <w:t xml:space="preserve">    container_name: cadvisor</w:t>
        <w:br w:type="textWrapping"/>
        <w:t xml:space="preserve">    ports:</w:t>
        <w:br w:type="textWrapping"/>
        <w:t xml:space="preserve">      - "8081:8080"</w:t>
        <w:br w:type="textWrapping"/>
        <w:t xml:space="preserve">    volumes:</w:t>
        <w:br w:type="textWrapping"/>
        <w:t xml:space="preserve">      - /:/rootfs:ro</w:t>
        <w:br w:type="textWrapping"/>
        <w:t xml:space="preserve">      - /var/run:/var/run:ro</w:t>
        <w:br w:type="textWrapping"/>
        <w:t xml:space="preserve">      - /sys:/sys:ro</w:t>
        <w:br w:type="textWrapping"/>
        <w:t xml:space="preserve">      - /var/lib/docker/:/var/lib/docker:ro</w:t>
        <w:br w:type="textWrapping"/>
        <w:t xml:space="preserve">    networks:</w:t>
        <w:br w:type="textWrapping"/>
        <w:t xml:space="preserve">      - backend</w:t>
        <w:br w:type="textWrapping"/>
        <w:t xml:space="preserve">    restart: always</w:t>
        <w:br w:type="textWrapping"/>
        <w:br w:type="textWrapping"/>
        <w:t xml:space="preserve">  nginx:</w:t>
        <w:br w:type="textWrapping"/>
        <w:t xml:space="preserve">    image: nginx:latest</w:t>
        <w:br w:type="textWrapping"/>
        <w:t xml:space="preserve">    container_name: nginx</w:t>
        <w:br w:type="textWrapping"/>
        <w:t xml:space="preserve">    ports:</w:t>
        <w:br w:type="textWrapping"/>
        <w:t xml:space="preserve">      - "80:80"</w:t>
        <w:br w:type="textWrapping"/>
        <w:t xml:space="preserve">      - "443:443"</w:t>
        <w:br w:type="textWrapping"/>
        <w:t xml:space="preserve">    volumes:</w:t>
        <w:br w:type="textWrapping"/>
        <w:t xml:space="preserve">      - ./nginx.conf:/etc/nginx/nginx.conf</w:t>
        <w:br w:type="textWrapping"/>
        <w:t xml:space="preserve">      - /etc/nginx/ssl:/etc/nginx/ssl</w:t>
        <w:br w:type="textWrapping"/>
        <w:t xml:space="preserve">    networks:</w:t>
        <w:br w:type="textWrapping"/>
        <w:t xml:space="preserve">      - frontend</w:t>
        <w:br w:type="textWrapping"/>
        <w:t xml:space="preserve">      - backend</w:t>
        <w:br w:type="textWrapping"/>
        <w:t xml:space="preserve">    restart: always</w:t>
        <w:br w:type="textWrapping"/>
        <w:br w:type="textWrapping"/>
        <w:t xml:space="preserve">networks:</w:t>
        <w:br w:type="textWrapping"/>
        <w:t xml:space="preserve">  frontend:</w:t>
        <w:br w:type="textWrapping"/>
        <w:t xml:space="preserve">  backend:</w:t>
        <w:br w:type="textWrapping"/>
        <w:br w:type="textWrapping"/>
        <w:t xml:space="preserve">volumes:</w:t>
        <w:br w:type="textWrapping"/>
        <w:t xml:space="preserve">  es_data:</w:t>
        <w:br w:type="textWrapping"/>
        <w:t xml:space="preserve">  mariadb_data:</w:t>
        <w:br w:type="textWrapping"/>
        <w:t xml:space="preserve">  grafana_data:</w:t>
        <w:br w:type="textWrapping"/>
      </w: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prometheus.yml</w:t>
      </w:r>
    </w:p>
    <w:p w:rsidR="00000000" w:rsidDel="00000000" w:rsidP="00000000" w:rsidRDefault="00000000" w:rsidRPr="00000000" w14:paraId="0000001F">
      <w:pPr>
        <w:rPr/>
      </w:pPr>
      <w:r w:rsidDel="00000000" w:rsidR="00000000" w:rsidRPr="00000000">
        <w:rPr>
          <w:rFonts w:ascii="Courier New" w:cs="Courier New" w:eastAsia="Courier New" w:hAnsi="Courier New"/>
          <w:sz w:val="18"/>
          <w:szCs w:val="18"/>
          <w:rtl w:val="0"/>
        </w:rPr>
        <w:t xml:space="preserve">global:</w:t>
        <w:br w:type="textWrapping"/>
        <w:t xml:space="preserve">  scrape_interval: 10s</w:t>
        <w:br w:type="textWrapping"/>
        <w:br w:type="textWrapping"/>
        <w:t xml:space="preserve">scrape_configs:</w:t>
        <w:br w:type="textWrapping"/>
        <w:t xml:space="preserve">  - job_name: 'prometheus'</w:t>
        <w:br w:type="textWrapping"/>
        <w:t xml:space="preserve">    static_configs:</w:t>
        <w:br w:type="textWrapping"/>
        <w:t xml:space="preserve">      - targets: ['prometheus:9090']</w:t>
        <w:br w:type="textWrapping"/>
        <w:br w:type="textWrapping"/>
        <w:t xml:space="preserve">  - job_name: 'cadvisor'</w:t>
        <w:br w:type="textWrapping"/>
        <w:t xml:space="preserve">    static_configs:</w:t>
        <w:br w:type="textWrapping"/>
        <w:t xml:space="preserve">      - targets: ['cadvisor:8080']</w:t>
        <w:br w:type="textWrapping"/>
      </w:r>
      <w:r w:rsidDel="00000000" w:rsidR="00000000" w:rsidRPr="00000000">
        <w:rPr>
          <w:rtl w:val="0"/>
        </w:rPr>
      </w:r>
    </w:p>
    <w:p w:rsidR="00000000" w:rsidDel="00000000" w:rsidP="00000000" w:rsidRDefault="00000000" w:rsidRPr="00000000" w14:paraId="00000020">
      <w:pPr>
        <w:pStyle w:val="Heading3"/>
        <w:rPr/>
      </w:pPr>
      <w:r w:rsidDel="00000000" w:rsidR="00000000" w:rsidRPr="00000000">
        <w:rPr>
          <w:rtl w:val="0"/>
        </w:rPr>
        <w:t xml:space="preserve">nginx.conf</w:t>
      </w:r>
    </w:p>
    <w:p w:rsidR="00000000" w:rsidDel="00000000" w:rsidP="00000000" w:rsidRDefault="00000000" w:rsidRPr="00000000" w14:paraId="00000021">
      <w:pPr>
        <w:rPr/>
      </w:pPr>
      <w:r w:rsidDel="00000000" w:rsidR="00000000" w:rsidRPr="00000000">
        <w:rPr>
          <w:rFonts w:ascii="Courier New" w:cs="Courier New" w:eastAsia="Courier New" w:hAnsi="Courier New"/>
          <w:sz w:val="18"/>
          <w:szCs w:val="18"/>
          <w:rtl w:val="0"/>
        </w:rPr>
        <w:t xml:space="preserve">user nginx;</w:t>
        <w:br w:type="textWrapping"/>
        <w:t xml:space="preserve">worker_processes auto;</w:t>
        <w:br w:type="textWrapping"/>
        <w:br w:type="textWrapping"/>
        <w:t xml:space="preserve">events {</w:t>
        <w:br w:type="textWrapping"/>
        <w:t xml:space="preserve">    worker_connections 1024;</w:t>
        <w:br w:type="textWrapping"/>
        <w:t xml:space="preserve">}</w:t>
        <w:br w:type="textWrapping"/>
        <w:br w:type="textWrapping"/>
        <w:t xml:space="preserve">http {</w:t>
        <w:br w:type="textWrapping"/>
        <w:t xml:space="preserve">    include       mime.types;</w:t>
        <w:br w:type="textWrapping"/>
        <w:t xml:space="preserve">    default_type  application/octet-stream;</w:t>
        <w:br w:type="textWrapping"/>
        <w:t xml:space="preserve">    sendfile        on;</w:t>
        <w:br w:type="textWrapping"/>
        <w:t xml:space="preserve">    keepalive_timeout 65;</w:t>
        <w:br w:type="textWrapping"/>
        <w:br w:type="textWrapping"/>
        <w:t xml:space="preserve">    ssl_protocols TLSv1.2 TLSv1.3;</w:t>
        <w:br w:type="textWrapping"/>
        <w:t xml:space="preserve">    ssl_ciphers HIGH:!aNULL:!MD5;</w:t>
        <w:br w:type="textWrapping"/>
        <w:br w:type="textWrapping"/>
        <w:t xml:space="preserve">    server {</w:t>
        <w:br w:type="textWrapping"/>
        <w:t xml:space="preserve">        listen 443 ssl;</w:t>
        <w:br w:type="textWrapping"/>
        <w:t xml:space="preserve">        server_name glpi.local;</w:t>
        <w:br w:type="textWrapping"/>
        <w:t xml:space="preserve">        ssl_certificate     /etc/nginx/ssl/nginx-selfsigned.crt;</w:t>
        <w:br w:type="textWrapping"/>
        <w:t xml:space="preserve">        ssl_certificate_key /etc/nginx/ssl/nginx-selfsigned.key;</w:t>
        <w:br w:type="textWrapping"/>
        <w:t xml:space="preserve">        location / {</w:t>
        <w:br w:type="textWrapping"/>
        <w:t xml:space="preserve">            proxy_pass http://glpi:80;</w:t>
        <w:br w:type="textWrapping"/>
        <w:t xml:space="preserve">            proxy_set_header Host $host;</w:t>
        <w:br w:type="textWrapping"/>
        <w:t xml:space="preserve">            proxy_set_header X-Real-IP $remote_addr;</w:t>
        <w:br w:type="textWrapping"/>
        <w:t xml:space="preserve">        }</w:t>
        <w:br w:type="textWrapping"/>
        <w:t xml:space="preserve">    }</w:t>
        <w:br w:type="textWrapping"/>
        <w:br w:type="textWrapping"/>
        <w:t xml:space="preserve">    server {</w:t>
        <w:br w:type="textWrapping"/>
        <w:t xml:space="preserve">        listen 443 ssl;</w:t>
        <w:br w:type="textWrapping"/>
        <w:t xml:space="preserve">        server_name grafana.local;</w:t>
        <w:br w:type="textWrapping"/>
        <w:t xml:space="preserve">        ssl_certificate     /etc/nginx/ssl/nginx-selfsigned.crt;</w:t>
        <w:br w:type="textWrapping"/>
        <w:t xml:space="preserve">        ssl_certificate_key /etc/nginx/ssl/nginx-selfsigned.key;</w:t>
        <w:br w:type="textWrapping"/>
        <w:t xml:space="preserve">        location / {</w:t>
        <w:br w:type="textWrapping"/>
        <w:t xml:space="preserve">            proxy_pass http://grafana:3000;</w:t>
        <w:br w:type="textWrapping"/>
        <w:t xml:space="preserve">            proxy_set_header Host $host;</w:t>
        <w:br w:type="textWrapping"/>
        <w:t xml:space="preserve">            proxy_set_header X-Real-IP $remote_addr;</w:t>
        <w:br w:type="textWrapping"/>
        <w:t xml:space="preserve">        }</w:t>
        <w:br w:type="textWrapping"/>
        <w:t xml:space="preserve">    }</w:t>
        <w:br w:type="textWrapping"/>
        <w:br w:type="textWrapping"/>
        <w:t xml:space="preserve">    server {</w:t>
        <w:br w:type="textWrapping"/>
        <w:t xml:space="preserve">        listen 443 ssl;</w:t>
        <w:br w:type="textWrapping"/>
        <w:t xml:space="preserve">        server_name elastic.local;</w:t>
        <w:br w:type="textWrapping"/>
        <w:t xml:space="preserve">        ssl_certificate     /etc/nginx/ssl/nginx-selfsigned.crt;</w:t>
        <w:br w:type="textWrapping"/>
        <w:t xml:space="preserve">        ssl_certificate_key /etc/nginx/ssl/nginx-selfsigned.key;</w:t>
        <w:br w:type="textWrapping"/>
        <w:t xml:space="preserve">        location / {</w:t>
        <w:br w:type="textWrapping"/>
        <w:t xml:space="preserve">            proxy_pass http://elasticsearch:9200;</w:t>
        <w:br w:type="textWrapping"/>
        <w:t xml:space="preserve">            proxy_set_header Host $host;</w:t>
        <w:br w:type="textWrapping"/>
        <w:t xml:space="preserve">        }</w:t>
        <w:br w:type="textWrapping"/>
        <w:t xml:space="preserve">    }</w:t>
        <w:br w:type="textWrapping"/>
        <w:br w:type="textWrapping"/>
        <w:t xml:space="preserve">    server {</w:t>
        <w:br w:type="textWrapping"/>
        <w:t xml:space="preserve">        listen 443 ssl;</w:t>
        <w:br w:type="textWrapping"/>
        <w:t xml:space="preserve">        server_name prometheus.local;</w:t>
        <w:br w:type="textWrapping"/>
        <w:t xml:space="preserve">        ssl_certificate     /etc/nginx/ssl/nginx-selfsigned.crt;</w:t>
        <w:br w:type="textWrapping"/>
        <w:t xml:space="preserve">        ssl_certificate_key /etc/nginx/ssl/nginx-selfsigned.key;</w:t>
        <w:br w:type="textWrapping"/>
        <w:t xml:space="preserve">        location / {</w:t>
        <w:br w:type="textWrapping"/>
        <w:t xml:space="preserve">            proxy_pass http://prometheus:9090;</w:t>
        <w:br w:type="textWrapping"/>
        <w:t xml:space="preserve">            proxy_set_header Host $host;</w:t>
        <w:br w:type="textWrapping"/>
        <w:t xml:space="preserve">        }</w:t>
        <w:br w:type="textWrapping"/>
        <w:t xml:space="preserve">    }</w:t>
        <w:br w:type="textWrapping"/>
        <w:br w:type="textWrapping"/>
        <w:t xml:space="preserve">    server {</w:t>
        <w:br w:type="textWrapping"/>
        <w:t xml:space="preserve">        listen 443 ssl;</w:t>
        <w:br w:type="textWrapping"/>
        <w:t xml:space="preserve">        server_name cadvisor.local;</w:t>
        <w:br w:type="textWrapping"/>
        <w:t xml:space="preserve">        ssl_certificate     /etc/nginx/ssl/nginx-selfsigned.crt;</w:t>
        <w:br w:type="textWrapping"/>
        <w:t xml:space="preserve">        ssl_certificate_key /etc/nginx/ssl/nginx-selfsigned.key;</w:t>
        <w:br w:type="textWrapping"/>
        <w:t xml:space="preserve">        location / {</w:t>
        <w:br w:type="textWrapping"/>
        <w:t xml:space="preserve">            proxy_pass http://cadvisor:8080;</w:t>
        <w:br w:type="textWrapping"/>
        <w:t xml:space="preserve">            proxy_set_header Host $host;</w:t>
        <w:br w:type="textWrapping"/>
        <w:t xml:space="preserve">        }</w:t>
        <w:br w:type="textWrapping"/>
        <w:t xml:space="preserve">    }</w:t>
        <w:br w:type="textWrapping"/>
        <w:br w:type="textWrapping"/>
        <w:t xml:space="preserve">    server {</w:t>
        <w:br w:type="textWrapping"/>
        <w:t xml:space="preserve">        listen 80;</w:t>
        <w:br w:type="textWrapping"/>
        <w:t xml:space="preserve">        server_name _;</w:t>
        <w:br w:type="textWrapping"/>
        <w:t xml:space="preserve">        return 301 https://$host$request_uri;</w:t>
        <w:br w:type="textWrapping"/>
        <w:t xml:space="preserve">    }</w:t>
        <w:br w:type="textWrapping"/>
        <w:t xml:space="preserve">}</w:t>
      </w:r>
      <w:r w:rsidDel="00000000" w:rsidR="00000000" w:rsidRPr="00000000">
        <w:rPr>
          <w:rtl w:val="0"/>
        </w:rPr>
      </w:r>
    </w:p>
    <w:p w:rsidR="00000000" w:rsidDel="00000000" w:rsidP="00000000" w:rsidRDefault="00000000" w:rsidRPr="00000000" w14:paraId="00000022">
      <w:pPr>
        <w:pStyle w:val="Heading3"/>
        <w:rPr/>
      </w:pPr>
      <w:r w:rsidDel="00000000" w:rsidR="00000000" w:rsidRPr="00000000">
        <w:rPr>
          <w:rtl w:val="0"/>
        </w:rPr>
        <w:t xml:space="preserve">pra_dockerwarts.sh (backup)</w:t>
      </w:r>
    </w:p>
    <w:p w:rsidR="00000000" w:rsidDel="00000000" w:rsidP="00000000" w:rsidRDefault="00000000" w:rsidRPr="00000000" w14:paraId="00000023">
      <w:pPr>
        <w:rPr/>
      </w:pPr>
      <w:r w:rsidDel="00000000" w:rsidR="00000000" w:rsidRPr="00000000">
        <w:rPr>
          <w:rFonts w:ascii="Courier New" w:cs="Courier New" w:eastAsia="Courier New" w:hAnsi="Courier New"/>
          <w:sz w:val="18"/>
          <w:szCs w:val="18"/>
          <w:rtl w:val="0"/>
        </w:rPr>
        <w:t xml:space="preserve">#!/bin/bash</w:t>
        <w:br w:type="textWrapping"/>
        <w:t xml:space="preserve"># Script PRA Dockerwarts - Version corrigée (grpespi 2025)</w:t>
        <w:br w:type="textWrapping"/>
        <w:t xml:space="preserve">BACKUP_DIR="/backup"</w:t>
        <w:br w:type="textWrapping"/>
        <w:t xml:space="preserve">DATE=$(date +'%Y-%m-%d_%H-%M-%S')</w:t>
        <w:br w:type="textWrapping"/>
        <w:t xml:space="preserve">mkdir -p "$BACKUP_DIR"</w:t>
        <w:br w:type="textWrapping"/>
        <w:br w:type="textWrapping"/>
        <w:t xml:space="preserve">echo "=== [INFO] Début de la sauvegarde : $DATE ==="</w:t>
        <w:br w:type="textWrapping"/>
        <w:br w:type="textWrapping"/>
        <w:t xml:space="preserve">VOLUMES=$(docker volume ls -q)</w:t>
        <w:br w:type="textWrapping"/>
        <w:br w:type="textWrapping"/>
        <w:t xml:space="preserve">if [ -z "$VOLUMES" ]; then</w:t>
        <w:br w:type="textWrapping"/>
        <w:t xml:space="preserve">  echo "[WARN] Aucun volume Docker détecté. Rien à sauvegarder."</w:t>
        <w:br w:type="textWrapping"/>
        <w:t xml:space="preserve">  exit 0</w:t>
        <w:br w:type="textWrapping"/>
        <w:t xml:space="preserve">fi</w:t>
        <w:br w:type="textWrapping"/>
        <w:br w:type="textWrapping"/>
        <w:t xml:space="preserve">for VOL in $VOLUMES; do</w:t>
        <w:br w:type="textWrapping"/>
        <w:t xml:space="preserve">  echo "[INFO] Sauvegarde du volume : $VOL"</w:t>
        <w:br w:type="textWrapping"/>
        <w:t xml:space="preserve">  if ! docker volume inspect "$VOL" &gt;/dev/null 2&gt;&amp;1; then</w:t>
        <w:br w:type="textWrapping"/>
        <w:t xml:space="preserve">    echo "[WARN] Volume $VOL introuvable, passage au suivant."</w:t>
        <w:br w:type="textWrapping"/>
        <w:t xml:space="preserve">    continue</w:t>
        <w:br w:type="textWrapping"/>
        <w:t xml:space="preserve">  fi</w:t>
        <w:br w:type="textWrapping"/>
        <w:br w:type="textWrapping"/>
        <w:t xml:space="preserve">  docker run --rm \</w:t>
        <w:br w:type="textWrapping"/>
        <w:t xml:space="preserve">    -v "${VOL}":/data:ro \</w:t>
        <w:br w:type="textWrapping"/>
        <w:t xml:space="preserve">    -v "${BACKUP_DIR}":/backup \</w:t>
        <w:br w:type="textWrapping"/>
        <w:t xml:space="preserve">    alpine sh -c "tar -czf /backup/${VOL}_${DATE}.tar.gz -C /data ."</w:t>
        <w:br w:type="textWrapping"/>
        <w:br w:type="textWrapping"/>
        <w:t xml:space="preserve">  if [ $? -eq 0 ]; then</w:t>
        <w:br w:type="textWrapping"/>
        <w:t xml:space="preserve">    sha256sum "$BACKUP_DIR/${VOL}_${DATE}.tar.gz" &gt; "$BACKUP_DIR/${VOL}_${DATE}.sha256"</w:t>
        <w:br w:type="textWrapping"/>
        <w:t xml:space="preserve">    echo "[OK] Volume $VOL sauvegardé avec succès."</w:t>
        <w:br w:type="textWrapping"/>
        <w:t xml:space="preserve">  else</w:t>
        <w:br w:type="textWrapping"/>
        <w:t xml:space="preserve">    echo "[ERROR] Échec de la sauvegarde du volume $VOL."</w:t>
        <w:br w:type="textWrapping"/>
        <w:t xml:space="preserve">  fi</w:t>
        <w:br w:type="textWrapping"/>
        <w:t xml:space="preserve">done</w:t>
        <w:br w:type="textWrapping"/>
        <w:br w:type="textWrapping"/>
        <w:t xml:space="preserve">echo "=== [OK] Sauvegarde terminée ==="</w:t>
        <w:br w:type="textWrapping"/>
      </w: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pra_restore.sh (restore)</w:t>
      </w:r>
    </w:p>
    <w:p w:rsidR="00000000" w:rsidDel="00000000" w:rsidP="00000000" w:rsidRDefault="00000000" w:rsidRPr="00000000" w14:paraId="00000025">
      <w:pPr>
        <w:rPr/>
      </w:pPr>
      <w:r w:rsidDel="00000000" w:rsidR="00000000" w:rsidRPr="00000000">
        <w:rPr>
          <w:rFonts w:ascii="Courier New" w:cs="Courier New" w:eastAsia="Courier New" w:hAnsi="Courier New"/>
          <w:sz w:val="18"/>
          <w:szCs w:val="18"/>
          <w:rtl w:val="0"/>
        </w:rPr>
        <w:t xml:space="preserve">#!/bin/bash</w:t>
        <w:br w:type="textWrapping"/>
        <w:t xml:space="preserve"># Script de restauration PRA Dockerwarts (grpespi 2025)</w:t>
        <w:br w:type="textWrapping"/>
        <w:t xml:space="preserve">BACKUP_DIR="/backup"</w:t>
        <w:br w:type="textWrapping"/>
        <w:t xml:space="preserve">VOLUME_NAME="root_mariadb_data"</w:t>
        <w:br w:type="textWrapping"/>
        <w:br w:type="textWrapping"/>
        <w:t xml:space="preserve">echo "=== [INFO] Début de la restauration pour le volume : $VOLUME_NAME ==="</w:t>
        <w:br w:type="textWrapping"/>
        <w:br w:type="textWrapping"/>
        <w:t xml:space="preserve">LAST_BACKUP=$(ls -t $BACKUP_DIR/${VOLUME_NAME}_*.tar.gz | head -n 1)</w:t>
        <w:br w:type="textWrapping"/>
        <w:br w:type="textWrapping"/>
        <w:t xml:space="preserve">if [ -z "$LAST_BACKUP" ]; then</w:t>
        <w:br w:type="textWrapping"/>
        <w:t xml:space="preserve">  echo "[ERROR] Aucun backup trouvé pour $VOLUME_NAME"</w:t>
        <w:br w:type="textWrapping"/>
        <w:t xml:space="preserve">  exit 1</w:t>
        <w:br w:type="textWrapping"/>
        <w:t xml:space="preserve">fi</w:t>
        <w:br w:type="textWrapping"/>
        <w:br w:type="textWrapping"/>
        <w:t xml:space="preserve">echo "[INFO] Fichier de sauvegarde trouvé : $LAST_BACKUP"</w:t>
        <w:br w:type="textWrapping"/>
        <w:br w:type="textWrapping"/>
        <w:t xml:space="preserve">docker volume rm -f "$VOLUME_NAME"</w:t>
        <w:br w:type="textWrapping"/>
        <w:t xml:space="preserve">docker volume create "$VOLUME_NAME"</w:t>
        <w:br w:type="textWrapping"/>
        <w:br w:type="textWrapping"/>
        <w:t xml:space="preserve">tar -xzf "$LAST_BACKUP" -C /var/lib/docker/volumes/${VOLUME_NAME}/_data/</w:t>
        <w:br w:type="textWrapping"/>
        <w:br w:type="textWrapping"/>
        <w:t xml:space="preserve">echo "[OK] Restauration terminée depuis $LAST_BACKUP"</w:t>
        <w:br w:type="textWrapping"/>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6. Supervision, validations &amp; preuves</w:t>
      </w:r>
    </w:p>
    <w:p w:rsidR="00000000" w:rsidDel="00000000" w:rsidP="00000000" w:rsidRDefault="00000000" w:rsidRPr="00000000" w14:paraId="00000027">
      <w:pPr>
        <w:rPr/>
      </w:pPr>
      <w:r w:rsidDel="00000000" w:rsidR="00000000" w:rsidRPr="00000000">
        <w:rPr>
          <w:rtl w:val="0"/>
        </w:rPr>
        <w:t xml:space="preserve">Dashboards Grafana : ID 193 (Docker Monitoring). Preuves attendues :</w:t>
        <w:br w:type="textWrapping"/>
        <w:t xml:space="preserve">- Capture docker ps (7 conteneurs actifs)</w:t>
        <w:br w:type="textWrapping"/>
        <w:t xml:space="preserve">- Capture Grafana (dashboard)</w:t>
        <w:br w:type="textWrapping"/>
        <w:t xml:space="preserve">- Capture GLPI en HTTPS</w:t>
        <w:br w:type="textWrapping"/>
        <w:t xml:space="preserve">- Capture ElasticSearch (auth en HTTPS)</w:t>
        <w:br w:type="textWrapping"/>
        <w:t xml:space="preserve">- Extrait de /backup (tar.gz + sha256)</w:t>
        <w:br w:type="textWrapping"/>
        <w:t xml:space="preserve">- nginx -t successful</w:t>
      </w:r>
    </w:p>
    <w:p w:rsidR="00000000" w:rsidDel="00000000" w:rsidP="00000000" w:rsidRDefault="00000000" w:rsidRPr="00000000" w14:paraId="00000028">
      <w:pPr>
        <w:pStyle w:val="Heading2"/>
        <w:rPr/>
      </w:pPr>
      <w:r w:rsidDel="00000000" w:rsidR="00000000" w:rsidRPr="00000000">
        <w:rPr>
          <w:rtl w:val="0"/>
        </w:rPr>
        <w:t xml:space="preserve">7. Remplacement de Cassandra</w:t>
      </w:r>
    </w:p>
    <w:p w:rsidR="00000000" w:rsidDel="00000000" w:rsidP="00000000" w:rsidRDefault="00000000" w:rsidRPr="00000000" w14:paraId="00000029">
      <w:pPr>
        <w:rPr/>
      </w:pPr>
      <w:r w:rsidDel="00000000" w:rsidR="00000000" w:rsidRPr="00000000">
        <w:rPr>
          <w:rtl w:val="0"/>
        </w:rPr>
        <w:t xml:space="preserve">Cassandra (datalake) a été remplacé par une combinaison plus cohérente et légère :</w:t>
        <w:br w:type="textWrapping"/>
        <w:t xml:space="preserve">- ElasticSearch : historisation et recherche</w:t>
        <w:br w:type="textWrapping"/>
        <w:t xml:space="preserve">- Prometheus : time-series des métriques</w:t>
        <w:br w:type="textWrapping"/>
        <w:t xml:space="preserve">- cAdvisor : export des métriques Docker</w:t>
        <w:br w:type="textWrapping"/>
        <w:t xml:space="preserve">Visualisation centralisée via Grafana.</w:t>
      </w:r>
    </w:p>
    <w:p w:rsidR="00000000" w:rsidDel="00000000" w:rsidP="00000000" w:rsidRDefault="00000000" w:rsidRPr="00000000" w14:paraId="0000002A">
      <w:pPr>
        <w:pStyle w:val="Heading2"/>
        <w:rPr/>
      </w:pPr>
      <w:r w:rsidDel="00000000" w:rsidR="00000000" w:rsidRPr="00000000">
        <w:rPr>
          <w:rtl w:val="0"/>
        </w:rPr>
        <w:t xml:space="preserve">8. Conclusion</w:t>
      </w:r>
    </w:p>
    <w:p w:rsidR="00000000" w:rsidDel="00000000" w:rsidP="00000000" w:rsidRDefault="00000000" w:rsidRPr="00000000" w14:paraId="0000002B">
      <w:pPr>
        <w:rPr/>
      </w:pPr>
      <w:r w:rsidDel="00000000" w:rsidR="00000000" w:rsidRPr="00000000">
        <w:rPr>
          <w:rtl w:val="0"/>
        </w:rPr>
        <w:t xml:space="preserve">L’architecture livrée répond au défi Dockerwarts : sécurité (HTTPS), persistance des données, supervision temps réel et PRA automatisé. Le tout a été conçu et documenté intégralement par IA (GPT 5) pour GEMEpsi.</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18sA5hwpmVh2eKDBPmBZ8CzhoA==">CgMxLjA4AHIhMWdNd1FFTC1wcFpURTBEQnJ4Sy1WRlhvYWhCN1dzRnR0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